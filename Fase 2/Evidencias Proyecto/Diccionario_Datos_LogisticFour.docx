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DICCIONARIO DE DATOS – LogisticFour (Inventario)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rtl w:val="0"/>
        </w:rPr>
        <w:t xml:space="preserve">Este documento detalla las tablas y atributos del módulo de Inventario, siguiendo el formato solicitado.</w:t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usuarios_perfil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Perfil que extiende al Usuario base de Django; agrega rol y datos de proveedor.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fila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Fecha/hora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Único (OneToOne)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OneToOne(auth_user)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Usuario dueño del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Dirección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RUT (si es proveedor)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razon_social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Razón social (proveedor)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Región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País (por defecto Chile)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Rol: ADMIN/BODEGUERO/AUDITOR/PROVEEDOR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tasas_impuesto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Catálogo de tasas de impuestos (IVA u otras).</w:t>
      </w:r>
    </w:p>
    <w:p w:rsidR="00000000" w:rsidDel="00000000" w:rsidP="00000000" w:rsidRDefault="00000000" w:rsidRPr="00000000" w14:paraId="0000005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Nombre de la tasa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DECIMAL(6,3)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Porcentaje, p.ej. 19.000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6/3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Indicador de vigencia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unidades_medida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Catálogo de unidades de medida (EA, KG, LT, etc.).</w:t>
      </w:r>
    </w:p>
    <w:p w:rsidR="00000000" w:rsidDel="00000000" w:rsidP="00000000" w:rsidRDefault="00000000" w:rsidRPr="00000000" w14:paraId="0000007A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Código de 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9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conversiones_um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Factores de conversión entre unidades de medida.</w:t>
      </w:r>
    </w:p>
    <w:p w:rsidR="00000000" w:rsidDel="00000000" w:rsidP="00000000" w:rsidRDefault="00000000" w:rsidRPr="00000000" w14:paraId="0000009C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unidad_desde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Unidad origen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unidad_hasta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Unidad 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Factor de conversión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</w:tbl>
    <w:p w:rsidR="00000000" w:rsidDel="00000000" w:rsidP="00000000" w:rsidRDefault="00000000" w:rsidRPr="00000000" w14:paraId="000000B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marcas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Catálogo de marcas comerciales.</w:t>
      </w:r>
    </w:p>
    <w:p w:rsidR="00000000" w:rsidDel="00000000" w:rsidP="00000000" w:rsidRDefault="00000000" w:rsidRPr="00000000" w14:paraId="000000BE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5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Nombre de la marca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D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categorias_productos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Categorías jerárquicas para clasificar productos.</w:t>
      </w:r>
    </w:p>
    <w:p w:rsidR="00000000" w:rsidDel="00000000" w:rsidP="00000000" w:rsidRDefault="00000000" w:rsidRPr="00000000" w14:paraId="000000DA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6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padre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FK(categorias_productos)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Categoría padre (opcional)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Código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F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sucursales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Sucursales físicas/organizacionales.</w:t>
      </w:r>
    </w:p>
    <w:p w:rsidR="00000000" w:rsidDel="00000000" w:rsidP="00000000" w:rsidRDefault="00000000" w:rsidRPr="00000000" w14:paraId="0000010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7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Código de sucursal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Nombre de sucursal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Región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Sí (default)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bodegas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Bodegas asociadas a una sucursal.</w:t>
      </w:r>
    </w:p>
    <w:p w:rsidR="00000000" w:rsidDel="00000000" w:rsidP="00000000" w:rsidRDefault="00000000" w:rsidRPr="00000000" w14:paraId="0000014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8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sucursal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FK(sucursales)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Sucursal a la que pertenece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Código de 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Nombre de 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areas_bodega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Áreas o secciones dentro de una bodega.</w:t>
      </w:r>
    </w:p>
    <w:p w:rsidR="00000000" w:rsidDel="00000000" w:rsidP="00000000" w:rsidRDefault="00000000" w:rsidRPr="00000000" w14:paraId="00000176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9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Código de área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Nombre de área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19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tipos_ubicacion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Tipos de ubicación (BIN, RACK, FLOOR, STAGE, etc.).</w:t>
      </w:r>
    </w:p>
    <w:p w:rsidR="00000000" w:rsidDel="00000000" w:rsidP="00000000" w:rsidRDefault="00000000" w:rsidRPr="00000000" w14:paraId="0000019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Código 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B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ubicaciones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Ubicaciones físicas dentro de una bodega, aptas para pickeo/almacenaje.</w:t>
      </w:r>
    </w:p>
    <w:p w:rsidR="00000000" w:rsidDel="00000000" w:rsidP="00000000" w:rsidRDefault="00000000" w:rsidRPr="00000000" w14:paraId="000001B4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FK(areas_bodega)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Área dentro de la 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FK(tipos_ubicacion)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Tipo de ubicación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Código de ubicación (ej. R01-A2-B3)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Nombre o alias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pickeable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Usable para picking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almacenable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Usable para almacenaje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bitacora_auditoria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Registro de acciones y cambios para trazabilidad.</w:t>
      </w:r>
    </w:p>
    <w:p w:rsidR="00000000" w:rsidDel="00000000" w:rsidP="00000000" w:rsidRDefault="00000000" w:rsidRPr="00000000" w14:paraId="000001F4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Fecha/hora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realizó la acción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accion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Acción registrada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Tabla afectada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entidad_id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ID de la entidad afectada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Información adicional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Maestro de productos.</w:t>
      </w:r>
    </w:p>
    <w:p w:rsidR="00000000" w:rsidDel="00000000" w:rsidP="00000000" w:rsidRDefault="00000000" w:rsidRPr="00000000" w14:paraId="0000022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3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SKU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FK(marcas)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FK(categorias_productos)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unidad_base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Unidad de medida 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tasa_impuesto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FK(tasas_impuesto)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Tasa de impuesto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es_serializado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Requiere control por número de 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tiene_vencimiento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Maneja fecha de 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productos_usuarios_proveedor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Relación producto ↔ usuario con rol PROVEEDOR.</w:t>
      </w:r>
    </w:p>
    <w:p w:rsidR="00000000" w:rsidDel="00000000" w:rsidP="00000000" w:rsidRDefault="00000000" w:rsidRPr="00000000" w14:paraId="00000274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4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Usuario con rol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sku_proveedor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SKU propio del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tiempo_entrega_dias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Lead time (días)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cantidad_min_pedido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Cantidad mínima de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</w:tbl>
    <w:p w:rsidR="00000000" w:rsidDel="00000000" w:rsidP="00000000" w:rsidRDefault="00000000" w:rsidRPr="00000000" w14:paraId="0000029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imagenes_producto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Imágenes asociadas a productos.</w:t>
      </w:r>
    </w:p>
    <w:p w:rsidR="00000000" w:rsidDel="00000000" w:rsidP="00000000" w:rsidRDefault="00000000" w:rsidRPr="00000000" w14:paraId="000002A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5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URL de la imagen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texto_alternativo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Texto alternativo (alt)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2C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precios_producto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Historial de precios del producto.</w:t>
      </w:r>
    </w:p>
    <w:p w:rsidR="00000000" w:rsidDel="00000000" w:rsidP="00000000" w:rsidRDefault="00000000" w:rsidRPr="00000000" w14:paraId="000002C4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6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DECIMAL(14,4)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Precio unitario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14/4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vigente_desde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Inicio de vigencia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vigente_hasta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Fin de vigencia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Precio 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definiciones_atributos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Catálogo de atributos configurables (COLOR, TALLA, etc.).</w:t>
      </w:r>
    </w:p>
    <w:p w:rsidR="00000000" w:rsidDel="00000000" w:rsidP="00000000" w:rsidRDefault="00000000" w:rsidRPr="00000000" w14:paraId="000002F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7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Código del 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Nombre del 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tipo_dato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TEXT/NUMBER/BOOLEAN/DATE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31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atributos_producto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Valores de atributos por producto.</w:t>
      </w:r>
    </w:p>
    <w:p w:rsidR="00000000" w:rsidDel="00000000" w:rsidP="00000000" w:rsidRDefault="00000000" w:rsidRPr="00000000" w14:paraId="00000314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8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FK(definiciones_atributos)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Atributo definido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valor_texto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Valor como texto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valor_numero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Valor numérico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valor_booleano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Valor booleano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valor_fecha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Valor 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lotes_producto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Lotes del producto con vencimiento/fabricación.</w:t>
      </w:r>
    </w:p>
    <w:p w:rsidR="00000000" w:rsidDel="00000000" w:rsidP="00000000" w:rsidRDefault="00000000" w:rsidRPr="00000000" w14:paraId="0000034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19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codigo_lote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Código del 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fecha_vencimiento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fecha_fabricacion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Fabricación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series_producto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Números de serie asociados a un producto.</w:t>
      </w:r>
    </w:p>
    <w:p w:rsidR="00000000" w:rsidDel="00000000" w:rsidP="00000000" w:rsidRDefault="00000000" w:rsidRPr="00000000" w14:paraId="00000370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numero_serie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Número de 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Lote relacionado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Existencias por ubicación (opcional por lote/serie).</w:t>
      </w:r>
    </w:p>
    <w:p w:rsidR="00000000" w:rsidDel="00000000" w:rsidP="00000000" w:rsidRDefault="00000000" w:rsidRPr="00000000" w14:paraId="0000039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cantidad_disponible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Cantidad disponible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cantidad_reservada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Cantidad reservada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tipos_movimiento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Catálogo de tipos de movimiento de stock.</w:t>
      </w:r>
    </w:p>
    <w:p w:rsidR="00000000" w:rsidDel="00000000" w:rsidP="00000000" w:rsidRDefault="00000000" w:rsidRPr="00000000" w14:paraId="000003CC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Código (IN, OUT, TRANSFER,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SMALLINT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stock (+1, -1, 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afecta_costo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Indica si impacta el 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movimientos_stock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Movimientos detallados de stock.</w:t>
      </w:r>
    </w:p>
    <w:p w:rsidR="00000000" w:rsidDel="00000000" w:rsidP="00000000" w:rsidRDefault="00000000" w:rsidRPr="00000000" w14:paraId="000003F4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3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tipo_movimiento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FK(tipos_movimiento)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Tipo de movimiento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ubicacion_desde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Ubicación origen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ubicacion_hasta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Ubicación 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Cantidad movida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tabla_referencia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Tabla documental origen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referencia_id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ID documento origen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ocurrido_en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Fecha/hora del movimiento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registró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ajustes_inventario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Cabecera de ajustes (mermas, recuentos, correcciones).</w:t>
      </w:r>
    </w:p>
    <w:p w:rsidR="00000000" w:rsidDel="00000000" w:rsidP="00000000" w:rsidRDefault="00000000" w:rsidRPr="00000000" w14:paraId="0000045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4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Motivo del ajuste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OPEN/APPROVED/POSTED/VOID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lineas_ajuste_inventario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Detalle de líneas de un ajuste de inventario.</w:t>
      </w:r>
    </w:p>
    <w:p w:rsidR="00000000" w:rsidDel="00000000" w:rsidP="00000000" w:rsidRDefault="00000000" w:rsidRPr="00000000" w14:paraId="00000480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5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ajuste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FK(ajustes_inventario)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Cabecera de ajuste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cantidad_delta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Diferencia (+ agrega, - resta)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Detalle del motivo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4B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recuentos_inventario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Cabecera de recuentos cíclicos de inventario.</w:t>
      </w:r>
    </w:p>
    <w:p w:rsidR="00000000" w:rsidDel="00000000" w:rsidP="00000000" w:rsidRDefault="00000000" w:rsidRPr="00000000" w14:paraId="000004BA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6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codigo_ciclo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Código de ciclo (p.ej. CYCLE-SEP-2025)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OPEN/COUNTING/REVIEW/POSTED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lineas_recuento_inventario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Líneas contadas vs sistema en un recuento.</w:t>
      </w:r>
    </w:p>
    <w:p w:rsidR="00000000" w:rsidDel="00000000" w:rsidP="00000000" w:rsidRDefault="00000000" w:rsidRPr="00000000" w14:paraId="000004E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7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recuento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FK(recuentos_inventario)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Cabecera de recuento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cantidad_sistema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Cantidad en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cantidad_contada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Cantidad contada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contado_por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Usuario contador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diferencia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contada -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</w:tbl>
    <w:p w:rsidR="00000000" w:rsidDel="00000000" w:rsidP="00000000" w:rsidRDefault="00000000" w:rsidRPr="00000000" w14:paraId="0000052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Reservas de stock para documentos externos.</w:t>
      </w:r>
    </w:p>
    <w:p w:rsidR="00000000" w:rsidDel="00000000" w:rsidP="00000000" w:rsidRDefault="00000000" w:rsidRPr="00000000" w14:paraId="0000052E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8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cantidad_reservada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Cantidad reservada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tabla_referencia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Documento origen (tabla)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referencia_id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Documento origen (id)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politicas_reabastecimiento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Parámetros de reabastecimiento por producto/ubicación.</w:t>
      </w:r>
    </w:p>
    <w:p w:rsidR="00000000" w:rsidDel="00000000" w:rsidP="00000000" w:rsidRDefault="00000000" w:rsidRPr="00000000" w14:paraId="0000056E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29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Ubicación específica (o global si null)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cantidad_min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Stock mínimo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cantidad_max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Stock máximo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cantidad_reorden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Punto de 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dias_cobertura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Días de cobertura objetivo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transferencias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Cabecera de transferencias entre bodegas.</w:t>
      </w:r>
    </w:p>
    <w:p w:rsidR="00000000" w:rsidDel="00000000" w:rsidP="00000000" w:rsidRDefault="00000000" w:rsidRPr="00000000" w14:paraId="000005A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bodega_origen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Bodega origen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bodega_destino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Bodega 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DRAFT/IN_TRANSIT/RECEIVED/CANCELED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lineas_transferencia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Detalle de una transferencia entre bodegas.</w:t>
      </w:r>
    </w:p>
    <w:p w:rsidR="00000000" w:rsidDel="00000000" w:rsidP="00000000" w:rsidRDefault="00000000" w:rsidRPr="00000000" w14:paraId="000005D6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transferencia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FK(transferencias)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Cabecera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devoluciones_proveedor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Cabecera de devoluciones a proveedor.</w:t>
      </w:r>
    </w:p>
    <w:p w:rsidR="00000000" w:rsidDel="00000000" w:rsidP="00000000" w:rsidRDefault="00000000" w:rsidRPr="00000000" w14:paraId="0000060A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Usuario con rol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DRAFT/SENT/RECEIVED/CANCELED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Motivo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lineas_devolucion_proveedor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Detalle de la devolución a proveedor.</w:t>
      </w:r>
    </w:p>
    <w:p w:rsidR="00000000" w:rsidDel="00000000" w:rsidP="00000000" w:rsidRDefault="00000000" w:rsidRPr="00000000" w14:paraId="0000063E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3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devolucion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FK(devoluciones_proveedor)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Cabecera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ordenes_compra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Cabecera de órdenes de compra a proveedores.</w:t>
      </w:r>
    </w:p>
    <w:p w:rsidR="00000000" w:rsidDel="00000000" w:rsidP="00000000" w:rsidRDefault="00000000" w:rsidRPr="00000000" w14:paraId="0000067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4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Usuario con rol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tasa_impuesto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FK(tasas_impuesto)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Tasa aplicada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Bodega receptora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numero_orden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Número de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DRAFT/APPROVED/PARTIAL/RECEIVED/CLOSED/CANCELED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fecha_esperada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Fecha esperada de recepción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Usuario creador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lineas_orden_compra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Detalle de productos en la orden de compra.</w:t>
      </w:r>
    </w:p>
    <w:p w:rsidR="00000000" w:rsidDel="00000000" w:rsidP="00000000" w:rsidRDefault="00000000" w:rsidRPr="00000000" w14:paraId="000006B2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5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orden_compra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FK(ordenes_compra)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Cabecera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línea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cantidad_pedida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Cantidad pedida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DECIMAL(14,4)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Precio unitario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14/4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descuento_pct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DECIMAL(6,3)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descuento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6/3</w:t>
            </w:r>
          </w:p>
        </w:tc>
      </w:tr>
    </w:tbl>
    <w:p w:rsidR="00000000" w:rsidDel="00000000" w:rsidP="00000000" w:rsidRDefault="00000000" w:rsidRPr="00000000" w14:paraId="000006E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recepciones_mercaderia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Cabecera de recepción de mercadería (con o sin OC).</w:t>
      </w:r>
    </w:p>
    <w:p w:rsidR="00000000" w:rsidDel="00000000" w:rsidP="00000000" w:rsidRDefault="00000000" w:rsidRPr="00000000" w14:paraId="000006EC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6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orden_compra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FK(ordenes_compra)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OC asociada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FK(bodegas)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Bodega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numero_recepcion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Número de recepción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OPEN/POSTED/CANCELED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recibido_en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Fecha/hora de recepción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recibido_por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Usuario receptor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lineas_recepcion_mercaderia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Detalle de productos recibidos en una recepción.</w:t>
      </w:r>
    </w:p>
    <w:p w:rsidR="00000000" w:rsidDel="00000000" w:rsidP="00000000" w:rsidRDefault="00000000" w:rsidRPr="00000000" w14:paraId="00000726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7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recepcion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FK(recepciones_mercaderia)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Cabecera de recepción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FK(lotes_producto)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Lote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FK(series_producto)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Serie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cantidad_recibida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DECIMAL(20,6)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Cantidad recibida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20/6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unidad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FK(unidades_medida)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fecha_vencimiento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Fecha de 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facturas_proveedor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Facturas emitidas por proveedor.</w:t>
      </w:r>
    </w:p>
    <w:p w:rsidR="00000000" w:rsidDel="00000000" w:rsidP="00000000" w:rsidRDefault="00000000" w:rsidRPr="00000000" w14:paraId="00000760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8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Usuario con rol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numero_factura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VARCHAR(80)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Número de factura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tasa_impuesto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FK(tasas_impuesto)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Tasa aplicada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monto_total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DECIMAL(14,4)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Monto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14/4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fecha_factura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Fecha de emisión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fecha_vencimiento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Fecha de vencimiento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OPEN/PAID/CANCELED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79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reglas_alerta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Reglas configurables para generación de alertas.</w:t>
      </w:r>
    </w:p>
    <w:p w:rsidR="00000000" w:rsidDel="00000000" w:rsidP="00000000" w:rsidRDefault="00000000" w:rsidRPr="00000000" w14:paraId="0000079A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39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Código de regla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configuracion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Parámetros de la regla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Alertas generadas por el sistema.</w:t>
      </w:r>
    </w:p>
    <w:p w:rsidR="00000000" w:rsidDel="00000000" w:rsidP="00000000" w:rsidRDefault="00000000" w:rsidRPr="00000000" w14:paraId="000007C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regla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FK(reglas_alerta)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Regla que originó la alerta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Producto afectado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ubicacion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FK(ubicaciones)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Ubicación afectada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INFO/WARN/CRITICAL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Mensaje de la alerta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reconocida_por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Usuario que reconoce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reconocida_en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Fecha/hora de reconocimiento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Notificaciones para usuarios (in-app).</w:t>
      </w:r>
    </w:p>
    <w:p w:rsidR="00000000" w:rsidDel="00000000" w:rsidP="00000000" w:rsidRDefault="00000000" w:rsidRPr="00000000" w14:paraId="0000080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Usuario destinatario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cuerpo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leida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Estado de lectura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canales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Canales de integración (WOOCOMMERCE, MERCADOLIBRE).</w:t>
      </w:r>
    </w:p>
    <w:p w:rsidR="00000000" w:rsidDel="00000000" w:rsidP="00000000" w:rsidRDefault="00000000" w:rsidRPr="00000000" w14:paraId="00000845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2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  <w:t xml:space="preserve">Código 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  <w:t xml:space="preserve">Nombre del 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cuentas_canal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Cuentas por canal (credenciales y estado).</w:t>
      </w:r>
    </w:p>
    <w:p w:rsidR="00000000" w:rsidDel="00000000" w:rsidP="00000000" w:rsidRDefault="00000000" w:rsidRPr="00000000" w14:paraId="00000860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3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  <w:t xml:space="preserve">FK(canales)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Canal asociado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nombre_cuenta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Nombre/alias de la cuenta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credenciales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Credenciales (almacenamiento seguro en prod.)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Vigente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productos_canal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Estado de sincronización por producto en una cuenta/canal.</w:t>
      </w:r>
    </w:p>
    <w:p w:rsidR="00000000" w:rsidDel="00000000" w:rsidP="00000000" w:rsidRDefault="00000000" w:rsidRPr="00000000" w14:paraId="0000088E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4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cuenta_canal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FK(cuentas_canal)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Cuenta/canal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id_externo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ID externo en el 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estado_sincronizacion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PENDING/SYNCED/ERROR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sincronizado_en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Fecha/hora última sync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Detalles/payload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logs_sincronizacion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Bitácora de sincronizaciones con canales externos.</w:t>
      </w:r>
    </w:p>
    <w:p w:rsidR="00000000" w:rsidDel="00000000" w:rsidP="00000000" w:rsidRDefault="00000000" w:rsidRPr="00000000" w14:paraId="000008C8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5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cuenta_canal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  <w:t xml:space="preserve">FK(cuentas_canal)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Cuenta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accion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Acción (PUSH_PRODUCT, PULL_STOCK,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SUCCESS/ERROR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Datos enviados/recibidos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Mensaje o errores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webhooks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Webhooks recibidos desde canales.</w:t>
      </w:r>
    </w:p>
    <w:p w:rsidR="00000000" w:rsidDel="00000000" w:rsidP="00000000" w:rsidRDefault="00000000" w:rsidRPr="00000000" w14:paraId="000008FC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6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cuenta_canal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  <w:t xml:space="preserve">FK(cuentas_canal)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Cuenta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Nombre del evento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recibido_en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Fecha/hora recepción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Contenido del webhook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Documentos internos (manuales, políticas, SDS, etc.).</w:t>
      </w:r>
    </w:p>
    <w:p w:rsidR="00000000" w:rsidDel="00000000" w:rsidP="00000000" w:rsidRDefault="00000000" w:rsidRPr="00000000" w14:paraId="0000092C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7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Tipo de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creado_por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Autor del 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adjuntos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120" w:lineRule="auto"/>
        <w:rPr/>
      </w:pPr>
      <w:r w:rsidDel="00000000" w:rsidR="00000000" w:rsidRPr="00000000">
        <w:rPr>
          <w:rtl w:val="0"/>
        </w:rPr>
        <w:t xml:space="preserve">DESCRIPCIÓN: Archivos adjuntos a documentos, productos o proveedor.</w:t>
      </w:r>
    </w:p>
    <w:p w:rsidR="00000000" w:rsidDel="00000000" w:rsidP="00000000" w:rsidRDefault="00000000" w:rsidRPr="00000000" w14:paraId="0000095A">
      <w:pPr>
        <w:spacing w:after="120" w:lineRule="auto"/>
        <w:rPr/>
      </w:pPr>
      <w:r w:rsidDel="00000000" w:rsidR="00000000" w:rsidRPr="00000000">
        <w:rPr>
          <w:rtl w:val="0"/>
        </w:rPr>
        <w:t xml:space="preserve">ATRIBUTOS</w:t>
      </w:r>
    </w:p>
    <w:tbl>
      <w:tblPr>
        <w:tblStyle w:val="Table48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Identificador único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Fecha creación (auto)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  <w:t xml:space="preserve">FK(documentos)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Documento (opcional)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  <w:t xml:space="preserve">FK(productos)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Producto (opcional)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  <w:t xml:space="preserve">FK(auth_user)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Usuario con rol PROVEEDOR (si aplica)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url_archivo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URL del archivo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nombre_archivo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Nombre legible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tipo_contenido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MIME/Tipo de contenido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jUA9UdvE4gyhUxtp+Esf6Eulg==">CgMxLjA4AHIhMWJGbzVRc3U2VjZ3LXlGdXhqd3lUbXFMX1dQZm8zS1hT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